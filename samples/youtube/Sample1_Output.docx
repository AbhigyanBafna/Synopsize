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Summary</w:t>
      </w:r>
    </w:p>
    <w:p>
      <w:r>
        <w:rPr>
          <w:rFonts w:ascii="Symbol" w:hAnsi="Symbol" w:eastAsia="Symbol" w:cs="Symbol"/>
        </w:rPr>
        <w:br/>
        <w:t>• Lucifer, an angel who was cast out of Heaven millions of years ago, has been planning his revenge.</w:t>
      </w:r>
      <w:r>
        <w:rPr>
          <w:rFonts w:ascii="Symbol" w:hAnsi="Symbol" w:eastAsia="Symbol" w:cs="Symbol"/>
        </w:rPr>
        <w:br/>
        <w:t>• In 2022, art historian Laura is studying in Italy and is given a special pass to the Cathedral of Turin to view the Shroud of Turin, which contains Jesus' blood from His crucifixion.</w:t>
      </w:r>
      <w:r>
        <w:rPr>
          <w:rFonts w:ascii="Symbol" w:hAnsi="Symbol" w:eastAsia="Symbol" w:cs="Symbol"/>
        </w:rPr>
        <w:br/>
        <w:t>• Father Marconi gives her a tour and shows her a statue of Michael defeating Lucifer.</w:t>
      </w:r>
      <w:r>
        <w:rPr>
          <w:rFonts w:ascii="Symbol" w:hAnsi="Symbol" w:eastAsia="Symbol" w:cs="Symbol"/>
        </w:rPr>
        <w:br/>
        <w:t>• Liz, a raven, steals Michael's sword from the statue and turns off the alarms with a guard's eyes before stealing the shroud.</w:t>
      </w:r>
      <w:r>
        <w:rPr>
          <w:rFonts w:ascii="Symbol" w:hAnsi="Symbol" w:eastAsia="Symbol" w:cs="Symbol"/>
        </w:rPr>
        <w:br/>
        <w:t>• Doctor Laurent explains he has been cloning famous people from their graves, and they plan to clone Jesus in order to possess him with Lucifer.</w:t>
      </w:r>
      <w:r>
        <w:rPr>
          <w:rFonts w:ascii="Symbol" w:hAnsi="Symbol" w:eastAsia="Symbol" w:cs="Symbol"/>
        </w:rPr>
        <w:br/>
        <w:t>• Michael arrives at the villa and finds Laura in a glass cell where they are implanting Jesus' DNA in her.</w:t>
      </w:r>
      <w:r>
        <w:rPr>
          <w:rFonts w:ascii="Symbol" w:hAnsi="Symbol" w:eastAsia="Symbol" w:cs="Symbol"/>
        </w:rPr>
        <w:br/>
        <w:t>• Liz presents her as the chosen one and takes her to a new glass cell.</w:t>
      </w:r>
      <w:r>
        <w:rPr>
          <w:rFonts w:ascii="Symbol" w:hAnsi="Symbol" w:eastAsia="Symbol" w:cs="Symbol"/>
        </w:rPr>
        <w:br/>
        <w:t>• Michael drags Laura away with him, but they are pursued by Liz and her henchmen.</w:t>
      </w:r>
      <w:r>
        <w:rPr>
          <w:rFonts w:ascii="Symbol" w:hAnsi="Symbol" w:eastAsia="Symbol" w:cs="Symbol"/>
        </w:rPr>
        <w:br/>
        <w:t>• Michael is chained in the well and falls into Hell, where he is attacked by demons and imprisoned with his own sword.</w:t>
      </w:r>
      <w:r>
        <w:rPr>
          <w:rFonts w:ascii="Symbol" w:hAnsi="Symbol" w:eastAsia="Symbol" w:cs="Symbol"/>
        </w:rPr>
        <w:br/>
        <w:t>• Laura is back in the cell and Lucifer enters her mind, offering to help her avenge her family if she accepts him into her life.</w:t>
      </w:r>
      <w:r>
        <w:rPr>
          <w:rFonts w:ascii="Symbol" w:hAnsi="Symbol" w:eastAsia="Symbol" w:cs="Symbol"/>
        </w:rPr>
        <w:br/>
        <w:t>• She begins toThis text is about the struggle between Michael and Lucifer as they battle for the fate of Laura and her unborn baby.</w:t>
      </w:r>
      <w:r>
        <w:rPr>
          <w:rFonts w:ascii="Symbol" w:hAnsi="Symbol" w:eastAsia="Symbol" w:cs="Symbol"/>
        </w:rPr>
        <w:br/>
        <w:t>• Michael, Laura, and the kids from the shadows try to save Laura from the chlorine, and Michael temporarily takes over Marconi's body to retrieve the shroud.</w:t>
      </w:r>
      <w:r>
        <w:rPr>
          <w:rFonts w:ascii="Symbol" w:hAnsi="Symbol" w:eastAsia="Symbol" w:cs="Symbol"/>
        </w:rPr>
        <w:br/>
        <w:t>• Lucifer takes over a demon in hell and talks to Michael, which convinces the kids that he is a good guy.</w:t>
      </w:r>
      <w:r>
        <w:rPr>
          <w:rFonts w:ascii="Symbol" w:hAnsi="Symbol" w:eastAsia="Symbol" w:cs="Symbol"/>
        </w:rPr>
        <w:br/>
        <w:t>• Michael understands why God is allowing this to happen and the kids help him find his sword to fight the demons.</w:t>
      </w:r>
      <w:r>
        <w:rPr>
          <w:rFonts w:ascii="Symbol" w:hAnsi="Symbol" w:eastAsia="Symbol" w:cs="Symbol"/>
        </w:rPr>
        <w:br/>
        <w:t>• Michael kills the demons and returns to Earth to save Laura, but Lucifer takes over her body.</w:t>
      </w:r>
      <w:r>
        <w:rPr>
          <w:rFonts w:ascii="Symbol" w:hAnsi="Symbol" w:eastAsia="Symbol" w:cs="Symbol"/>
        </w:rPr>
        <w:br/>
        <w:t>• Michael reveals to Lucifer that Jesus will keep him sealed forever, enraging him.</w:t>
      </w:r>
      <w:r>
        <w:rPr>
          <w:rFonts w:ascii="Symbol" w:hAnsi="Symbol" w:eastAsia="Symbol" w:cs="Symbol"/>
        </w:rPr>
        <w:br/>
        <w:t>• Liz takes the baby away and the Beast kills everyone except Laurent, who kisses the baby's head before being killed.</w:t>
      </w:r>
      <w:r>
        <w:rPr>
          <w:rFonts w:ascii="Symbol" w:hAnsi="Symbol" w:eastAsia="Symbol" w:cs="Symbol"/>
        </w:rPr>
        <w:br/>
        <w:t>• Michael and Laura find Liz and they reveal the baby is not Lucifer, but his eternal prison.</w:t>
      </w:r>
      <w:r>
        <w:rPr>
          <w:rFonts w:ascii="Symbol" w:hAnsi="Symbol" w:eastAsia="Symbol" w:cs="Symbol"/>
        </w:rPr>
        <w:br/>
        <w:t>• Michael sets off explosives to close the gates to Hell and Vincini takes Laura and the baby to the cathedral.</w:t>
      </w:r>
      <w:r>
        <w:rPr>
          <w:rFonts w:ascii="Symbol" w:hAnsi="Symbol" w:eastAsia="Symbol" w:cs="Symbol"/>
        </w:rPr>
        <w:br/>
        <w:t>• Years later, Liz tries to call for Lucifer, but the child absorbs him back into his body to keep him sealed.</w:t>
      </w:r>
      <w:r>
        <w:rPr>
          <w:rFonts w:ascii="Symbol" w:hAnsi="Symbol" w:eastAsia="Symbol" w:cs="Symbol"/>
        </w:rPr>
        <w:br/>
        <w:t>• 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29th November 2023</w:t>
      <w:t xml:space="preserve">							</w:t>
      <w:t>Wednesday, 02:56 hrs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